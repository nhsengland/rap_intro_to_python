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83F9D" w14:textId="77777777" w:rsidR="002D67FA" w:rsidRDefault="00000000">
      <w:pPr>
        <w:pStyle w:val="Heading1"/>
      </w:pPr>
      <w:r>
        <w:t>GP Registrations &lt;DATE&gt;</w:t>
      </w:r>
    </w:p>
    <w:p w14:paraId="0F491B46" w14:textId="77777777" w:rsidR="00862B58" w:rsidRDefault="00862B58"/>
    <w:p w14:paraId="233D2FA6" w14:textId="1E3A3FE0" w:rsidR="002D67FA" w:rsidRDefault="00862B58">
      <w:r>
        <w:t>As at</w:t>
      </w:r>
      <w:r w:rsidR="00000000">
        <w:t xml:space="preserve"> </w:t>
      </w:r>
      <w:r>
        <w:t xml:space="preserve">01 </w:t>
      </w:r>
      <w:r w:rsidR="00000000">
        <w:t>November 2024, &lt;GP_REGISTRATIONS&gt; people were registered at GPs in England.</w:t>
      </w:r>
    </w:p>
    <w:sectPr w:rsidR="002D67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300825">
    <w:abstractNumId w:val="8"/>
  </w:num>
  <w:num w:numId="2" w16cid:durableId="1908225430">
    <w:abstractNumId w:val="6"/>
  </w:num>
  <w:num w:numId="3" w16cid:durableId="1688867468">
    <w:abstractNumId w:val="5"/>
  </w:num>
  <w:num w:numId="4" w16cid:durableId="830414396">
    <w:abstractNumId w:val="4"/>
  </w:num>
  <w:num w:numId="5" w16cid:durableId="1037778761">
    <w:abstractNumId w:val="7"/>
  </w:num>
  <w:num w:numId="6" w16cid:durableId="850920958">
    <w:abstractNumId w:val="3"/>
  </w:num>
  <w:num w:numId="7" w16cid:durableId="947153339">
    <w:abstractNumId w:val="2"/>
  </w:num>
  <w:num w:numId="8" w16cid:durableId="606160240">
    <w:abstractNumId w:val="1"/>
  </w:num>
  <w:num w:numId="9" w16cid:durableId="121616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7FA"/>
    <w:rsid w:val="00326F90"/>
    <w:rsid w:val="00862B58"/>
    <w:rsid w:val="00A859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F4180"/>
  <w14:defaultImageDpi w14:val="300"/>
  <w15:docId w15:val="{86412B5A-7124-41D7-BDD4-E62D5813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DAVIES, Warren (NHS ENGLAND - X26)</cp:lastModifiedBy>
  <cp:revision>2</cp:revision>
  <dcterms:created xsi:type="dcterms:W3CDTF">2013-12-23T23:15:00Z</dcterms:created>
  <dcterms:modified xsi:type="dcterms:W3CDTF">2024-11-21T16:19:00Z</dcterms:modified>
  <cp:category/>
</cp:coreProperties>
</file>